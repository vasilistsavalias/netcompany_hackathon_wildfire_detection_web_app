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Database Creation ZIP Contents</w:t>
      </w:r>
    </w:p>
    <w:p>
      <w:pPr>
        <w:pStyle w:val="Heading2"/>
      </w:pPr>
      <w:r>
        <w:t>Overview</w:t>
      </w:r>
    </w:p>
    <w:p>
      <w:r>
        <w:t>This document provides an overview of the contents within the `database_creation.zip` archive. The archive contains SQL scripts for database creation, configuration files, logs, and documentation. Below is a detailed breakdown of the directory structure and the purpose of each file.</w:t>
      </w:r>
    </w:p>
    <w:p>
      <w:pPr>
        <w:pStyle w:val="Heading2"/>
      </w:pPr>
      <w:r>
        <w:t>Directory Structure</w:t>
      </w:r>
    </w:p>
    <w:p>
      <w:r>
        <w:t>The structure of the archive is as follows:</w:t>
      </w:r>
    </w:p>
    <w:p>
      <w:pPr>
        <w:pStyle w:val="ListBullet"/>
      </w:pPr>
      <w:r>
        <w:t>- database_scripts/ (Contains SQL scripts for creating, inserting, and deleting tables)</w:t>
      </w:r>
    </w:p>
    <w:p>
      <w:pPr>
        <w:pStyle w:val="ListBullet"/>
      </w:pPr>
      <w:r>
        <w:t xml:space="preserve">  - create_tables.sql (Defines table structures)</w:t>
      </w:r>
    </w:p>
    <w:p>
      <w:pPr>
        <w:pStyle w:val="ListBullet"/>
      </w:pPr>
      <w:r>
        <w:t xml:space="preserve">  - insert_data.sql (Contains SQL commands to populate tables with data)</w:t>
      </w:r>
    </w:p>
    <w:p>
      <w:pPr>
        <w:pStyle w:val="ListBullet"/>
      </w:pPr>
      <w:r>
        <w:t xml:space="preserve">  - drop_tables.sql (SQL script to remove tables)</w:t>
      </w:r>
    </w:p>
    <w:p>
      <w:pPr>
        <w:pStyle w:val="ListBullet"/>
      </w:pPr>
      <w:r>
        <w:t>- documentation/ (Contains supporting files)</w:t>
      </w:r>
    </w:p>
    <w:p>
      <w:pPr>
        <w:pStyle w:val="ListBullet"/>
      </w:pPr>
      <w:r>
        <w:t xml:space="preserve">  - README.txt (General information about database setup)</w:t>
      </w:r>
    </w:p>
    <w:p>
      <w:pPr>
        <w:pStyle w:val="ListBullet"/>
      </w:pPr>
      <w:r>
        <w:t xml:space="preserve">  - schema_diagram.png (Graphical representation of database schema)</w:t>
      </w:r>
    </w:p>
    <w:p>
      <w:pPr>
        <w:pStyle w:val="ListBullet"/>
      </w:pPr>
      <w:r>
        <w:t>- config/ (Configuration files)</w:t>
      </w:r>
    </w:p>
    <w:p>
      <w:pPr>
        <w:pStyle w:val="ListBullet"/>
      </w:pPr>
      <w:r>
        <w:t xml:space="preserve">  - db_config.json (Database connection settings)</w:t>
      </w:r>
    </w:p>
    <w:p>
      <w:pPr>
        <w:pStyle w:val="ListBullet"/>
      </w:pPr>
      <w:r>
        <w:t>- logs/ (Logs generated during database operations)</w:t>
      </w:r>
    </w:p>
    <w:p>
      <w:pPr>
        <w:pStyle w:val="ListBullet"/>
      </w:pPr>
      <w:r>
        <w:t xml:space="preserve">  - error_log.txt (Records database errors)</w:t>
      </w:r>
    </w:p>
    <w:p>
      <w:pPr>
        <w:pStyle w:val="ListBullet"/>
      </w:pPr>
      <w:r>
        <w:t xml:space="preserve">  - query_log.txt (Tracks executed queries)</w:t>
      </w:r>
    </w:p>
    <w:p>
      <w:pPr>
        <w:pStyle w:val="ListBullet"/>
      </w:pPr>
      <w:r>
        <w:t xml:space="preserve">  - access_log.txt (Logs access attempts)</w:t>
      </w:r>
    </w:p>
    <w:p>
      <w:pPr>
        <w:pStyle w:val="ListBullet"/>
      </w:pPr>
      <w:r>
        <w:t>- backups/ (Empty folder reserved for database backups)</w:t>
      </w:r>
    </w:p>
    <w:p>
      <w:pPr>
        <w:pStyle w:val="Heading2"/>
      </w:pPr>
      <w:r>
        <w:t>Conclusion</w:t>
      </w:r>
    </w:p>
    <w:p>
      <w:r>
        <w:t>This ZIP archive provides essential resources for setting up, managing, and troubleshooting a database. It includes SQL scripts, configuration files, documentation, and logs to support database operations.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